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Informe Autoevaluación Avance Proyecto APT Vicente Baranda - Fase 2 </w:t>
      </w:r>
    </w:p>
    <w:p w:rsidR="00000000" w:rsidDel="00000000" w:rsidP="00000000" w:rsidRDefault="00000000" w:rsidRPr="00000000" w14:paraId="0000000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Ajustes al Proyecto APT</w:t>
      </w:r>
    </w:p>
    <w:p w:rsidR="00000000" w:rsidDel="00000000" w:rsidP="00000000" w:rsidRDefault="00000000" w:rsidRPr="00000000" w14:paraId="0000000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único ajuste realizado durante esta fase fue acelerar el ritmo de trabajo para cumplir con los plazos establecidos en la carta Gantt. Esta aceleración implicó una reorganización del calendario y priorización de tareas para asegurar que los hitos se alcanzaran oportunamente, manteniendo la calidad esperada y minimizando desviaciones temporales.</w:t>
      </w:r>
    </w:p>
    <w:p w:rsidR="00000000" w:rsidDel="00000000" w:rsidP="00000000" w:rsidRDefault="00000000" w:rsidRPr="00000000" w14:paraId="0000000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Metodología Aplicada</w:t>
      </w:r>
    </w:p>
    <w:p w:rsidR="00000000" w:rsidDel="00000000" w:rsidP="00000000" w:rsidRDefault="00000000" w:rsidRPr="00000000" w14:paraId="0000000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aplicó una metodología ágil basada en iteraciones rápidas y entregas parciales continuas, lo cual permitió validar y ajustar frecuentemente el desarrollo del sistema de IA. Esta metodología facilitó la integración temprana de los componentes del prototipo del agente conversacional para Instagram, con pruebas constantes para asegurar el cumplimiento de requisitos funcionales y técnicos.</w:t>
      </w:r>
    </w:p>
    <w:p w:rsidR="00000000" w:rsidDel="00000000" w:rsidP="00000000" w:rsidRDefault="00000000" w:rsidRPr="00000000" w14:paraId="0000000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Evidencias del Avance</w:t>
      </w:r>
    </w:p>
    <w:p w:rsidR="00000000" w:rsidDel="00000000" w:rsidP="00000000" w:rsidRDefault="00000000" w:rsidRPr="00000000" w14:paraId="0000000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presentan evidencias que incluyen prototipos funcionales del sistema de respuestas automáticas, documentación técnica detallada sobre arquitectura e implementación y reportes de pruebas de desempeño. Estas evidencias reflejan el progreso alineado con los estándares de calidad y los objetivos planteados para esta fase.</w:t>
      </w:r>
    </w:p>
    <w:p w:rsidR="00000000" w:rsidDel="00000000" w:rsidP="00000000" w:rsidRDefault="00000000" w:rsidRPr="00000000" w14:paraId="0000000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Uso de Lenguaje Técnico y Redacción</w:t>
      </w:r>
    </w:p>
    <w:p w:rsidR="00000000" w:rsidDel="00000000" w:rsidP="00000000" w:rsidRDefault="00000000" w:rsidRPr="00000000" w14:paraId="0000000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informe utiliza un lenguaje técnico preciso y adecuado para el ámbito de inteligencia artificial aplicada, con redacción clara, coherente y sin errores tipográficos, manteniendo un estilo profesional y adecuado para documentación académica y técnica.</w:t>
      </w:r>
    </w:p>
    <w:p w:rsidR="00000000" w:rsidDel="00000000" w:rsidP="00000000" w:rsidRDefault="00000000" w:rsidRPr="00000000" w14:paraId="0000000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Aspectos Formales del Informe</w:t>
      </w:r>
    </w:p>
    <w:p w:rsidR="00000000" w:rsidDel="00000000" w:rsidP="00000000" w:rsidRDefault="00000000" w:rsidRPr="00000000" w14:paraId="0000000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respetaron los aspectos formales del informe técnico, incluyendo portada, índice, abstracts en inglés y español, desarrollo ordenado, conclusiones claras y reflexión personal en inglés. Asimismo, se cumplió con las normas de formato académico establecidas.</w:t>
      </w:r>
    </w:p>
    <w:p w:rsidR="00000000" w:rsidDel="00000000" w:rsidP="00000000" w:rsidRDefault="00000000" w:rsidRPr="00000000" w14:paraId="0000000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Abstract (en inglés)</w:t>
      </w:r>
    </w:p>
    <w:p w:rsidR="00000000" w:rsidDel="00000000" w:rsidP="00000000" w:rsidRDefault="00000000" w:rsidRPr="00000000" w14:paraId="0000000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project addresses the development of an AI-based automated response system for a climbing gym’s Instagram account to manage customer inquiries efficiently. The main challenge was limited staff time, addressed by providing timely and accurate automated replies. Agile methodology was employed to ensure iterative progress and alignment with project goals. A functional prototype demonstrates improved customer engagement and workload reduction.</w:t>
      </w:r>
    </w:p>
    <w:p w:rsidR="00000000" w:rsidDel="00000000" w:rsidP="00000000" w:rsidRDefault="00000000" w:rsidRPr="00000000" w14:paraId="0000000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Conclusiones (en inglés)</w:t>
      </w:r>
    </w:p>
    <w:p w:rsidR="00000000" w:rsidDel="00000000" w:rsidP="00000000" w:rsidRDefault="00000000" w:rsidRPr="00000000" w14:paraId="0000000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increased work pace allowed meeting phase deadlines without sacrificing quality. The AI prototype fulfills initial requirements and establishes a firm basis for further enhancements in language understanding and response variety. Agile practices facilitated effective project adaptation and problem-solving.</w:t>
      </w:r>
    </w:p>
    <w:p w:rsidR="00000000" w:rsidDel="00000000" w:rsidP="00000000" w:rsidRDefault="00000000" w:rsidRPr="00000000" w14:paraId="0000001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Reflexión (en inglés)</w:t>
      </w:r>
    </w:p>
    <w:p w:rsidR="00000000" w:rsidDel="00000000" w:rsidP="00000000" w:rsidRDefault="00000000" w:rsidRPr="00000000" w14:paraId="0000001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Accelerating the project timeline emphasized the importance of disciplined time management and iterative development. The experience improved technical skills and adaptability, reinforcing the value of continuous evaluation and team collaboration in technology projects.</w:t>
      </w:r>
    </w:p>
    <w:p w:rsidR="00000000" w:rsidDel="00000000" w:rsidP="00000000" w:rsidRDefault="00000000" w:rsidRPr="00000000" w14:paraId="0000001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3">
      <w:pPr>
        <w:spacing w:line="360" w:lineRule="auto"/>
        <w:jc w:val="both"/>
        <w:rPr/>
      </w:pPr>
      <w:r w:rsidDel="00000000" w:rsidR="00000000" w:rsidRPr="00000000">
        <w:rPr>
          <w:rFonts w:ascii="Arial" w:cs="Arial" w:eastAsia="Arial" w:hAnsi="Arial"/>
          <w:sz w:val="24"/>
          <w:szCs w:val="24"/>
          <w:rtl w:val="0"/>
        </w:rPr>
        <w:t xml:space="preserve">Este informe cumple con los requerimientos de la Fase 2 integrando el ajuste puntual requerido y una explicación detallada de la metodología, evidencias, lenguaje y forma</w:t>
      </w:r>
      <w:r w:rsidDel="00000000" w:rsidR="00000000" w:rsidRPr="00000000">
        <w:rPr>
          <w:rtl w:val="0"/>
        </w:rPr>
        <w:t xml:space="preserve">to.</w:t>
        <w:br w:type="textWrapping"/>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3lK8gCOoQBznHtR/F5RzGIWwAw==">CgMxLjA4AHIhMThSVFVHdWxUbTlBU1p2NGZDa2xFTHBIaEVEM0JCb0VS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